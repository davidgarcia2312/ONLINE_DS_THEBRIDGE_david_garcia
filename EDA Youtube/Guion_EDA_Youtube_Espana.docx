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6B9F6F" w14:textId="1DF54B13" w:rsidR="00063D04" w:rsidRDefault="00000000">
      <w:pPr>
        <w:pStyle w:val="Ttulo"/>
      </w:pPr>
      <w:r>
        <w:t>Guion del EDA: "</w:t>
      </w:r>
      <w:proofErr w:type="spellStart"/>
      <w:r>
        <w:t>Tendencias</w:t>
      </w:r>
      <w:proofErr w:type="spellEnd"/>
      <w:r>
        <w:t xml:space="preserve"> de YouTube en España a lo largo del tiempo"</w:t>
      </w:r>
    </w:p>
    <w:p w14:paraId="50D011D5" w14:textId="77777777" w:rsidR="00063D04" w:rsidRDefault="00000000">
      <w:pPr>
        <w:pStyle w:val="Ttulo1"/>
      </w:pPr>
      <w:r>
        <w:t>0. Introducción del proyecto</w:t>
      </w:r>
    </w:p>
    <w:p w14:paraId="5948EE2C" w14:textId="77777777" w:rsidR="00063D04" w:rsidRDefault="00000000">
      <w:pPr>
        <w:pStyle w:val="Listaconvietas"/>
      </w:pPr>
      <w:proofErr w:type="spellStart"/>
      <w:r>
        <w:t>Objetivo</w:t>
      </w:r>
      <w:proofErr w:type="spellEnd"/>
      <w:r>
        <w:t xml:space="preserve">: </w:t>
      </w:r>
      <w:proofErr w:type="spellStart"/>
      <w:r>
        <w:t>Estudiar</w:t>
      </w:r>
      <w:proofErr w:type="spellEnd"/>
      <w:r>
        <w:t xml:space="preserve"> las </w:t>
      </w:r>
      <w:proofErr w:type="spellStart"/>
      <w:r>
        <w:t>tendencias</w:t>
      </w:r>
      <w:proofErr w:type="spellEnd"/>
      <w:r>
        <w:t xml:space="preserve"> de YouTube en España.</w:t>
      </w:r>
    </w:p>
    <w:p w14:paraId="5DE5E6FF" w14:textId="77777777" w:rsidR="00063D04" w:rsidRDefault="00000000">
      <w:pPr>
        <w:pStyle w:val="Listaconvietas"/>
      </w:pPr>
      <w:proofErr w:type="spellStart"/>
      <w:r>
        <w:t>Interés</w:t>
      </w:r>
      <w:proofErr w:type="spellEnd"/>
      <w:r>
        <w:t xml:space="preserve">: </w:t>
      </w:r>
      <w:proofErr w:type="spellStart"/>
      <w:r>
        <w:t>Analizar</w:t>
      </w:r>
      <w:proofErr w:type="spellEnd"/>
      <w:r>
        <w:t xml:space="preserve"> </w:t>
      </w:r>
      <w:proofErr w:type="spellStart"/>
      <w:r>
        <w:t>cómo</w:t>
      </w:r>
      <w:proofErr w:type="spellEnd"/>
      <w:r>
        <w:t xml:space="preserve"> </w:t>
      </w:r>
      <w:proofErr w:type="spellStart"/>
      <w:r>
        <w:t>viralizar</w:t>
      </w:r>
      <w:proofErr w:type="spellEnd"/>
      <w:r>
        <w:t xml:space="preserve"> un video y evaluar la calidad del contenido popular.</w:t>
      </w:r>
    </w:p>
    <w:p w14:paraId="57DBBCBF" w14:textId="77777777" w:rsidR="00063D04" w:rsidRDefault="00000000">
      <w:pPr>
        <w:pStyle w:val="Ttulo1"/>
      </w:pPr>
      <w:r>
        <w:t>1. Obtención de los datos</w:t>
      </w:r>
    </w:p>
    <w:p w14:paraId="23E4CBBF" w14:textId="77777777" w:rsidR="00063D04" w:rsidRDefault="00000000">
      <w:pPr>
        <w:pStyle w:val="Listaconvietas"/>
      </w:pPr>
      <w:r>
        <w:t>Fuente: Kaggle Dataset (Trending YouTube Videos 113 countries)</w:t>
      </w:r>
    </w:p>
    <w:p w14:paraId="1B69287E" w14:textId="77777777" w:rsidR="00063D04" w:rsidRDefault="00000000">
      <w:pPr>
        <w:pStyle w:val="Listaconvietas"/>
      </w:pPr>
      <w:r>
        <w:t>Acciones:</w:t>
      </w:r>
    </w:p>
    <w:p w14:paraId="2C4335E7" w14:textId="294A5567" w:rsidR="00063D04" w:rsidRDefault="00000000" w:rsidP="00F33FEF">
      <w:pPr>
        <w:pStyle w:val="Listaconvietas"/>
        <w:tabs>
          <w:tab w:val="clear" w:pos="360"/>
          <w:tab w:val="num" w:pos="720"/>
        </w:tabs>
        <w:ind w:left="720"/>
      </w:pPr>
      <w:proofErr w:type="spellStart"/>
      <w:r>
        <w:t>Descargar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dataset </w:t>
      </w:r>
      <w:proofErr w:type="spellStart"/>
      <w:r>
        <w:t>completo</w:t>
      </w:r>
      <w:proofErr w:type="spellEnd"/>
      <w:r>
        <w:t>.</w:t>
      </w:r>
    </w:p>
    <w:p w14:paraId="2977A760" w14:textId="5DC13E1D" w:rsidR="00063D04" w:rsidRDefault="00000000" w:rsidP="00F33FEF">
      <w:pPr>
        <w:pStyle w:val="Listaconvietas"/>
        <w:tabs>
          <w:tab w:val="clear" w:pos="360"/>
          <w:tab w:val="num" w:pos="720"/>
        </w:tabs>
        <w:ind w:left="720"/>
      </w:pPr>
      <w:proofErr w:type="spellStart"/>
      <w:r>
        <w:t>Filtrar</w:t>
      </w:r>
      <w:proofErr w:type="spellEnd"/>
      <w:r>
        <w:t xml:space="preserve"> </w:t>
      </w:r>
      <w:proofErr w:type="spellStart"/>
      <w:r>
        <w:t>registros</w:t>
      </w:r>
      <w:proofErr w:type="spellEnd"/>
      <w:r>
        <w:t xml:space="preserve"> </w:t>
      </w:r>
      <w:proofErr w:type="spellStart"/>
      <w:r>
        <w:t>cuyo</w:t>
      </w:r>
      <w:proofErr w:type="spellEnd"/>
      <w:r>
        <w:t xml:space="preserve"> </w:t>
      </w:r>
      <w:proofErr w:type="spellStart"/>
      <w:r>
        <w:t>país</w:t>
      </w:r>
      <w:proofErr w:type="spellEnd"/>
      <w:r>
        <w:t xml:space="preserve"> sea "ES" (España).</w:t>
      </w:r>
    </w:p>
    <w:p w14:paraId="6E5CDA26" w14:textId="3DAC40F8" w:rsidR="00063D04" w:rsidRDefault="00000000" w:rsidP="00F33FEF">
      <w:pPr>
        <w:pStyle w:val="Listaconvietas"/>
        <w:tabs>
          <w:tab w:val="clear" w:pos="360"/>
          <w:tab w:val="num" w:pos="720"/>
        </w:tabs>
        <w:ind w:left="720"/>
      </w:pPr>
      <w:proofErr w:type="spellStart"/>
      <w:r>
        <w:t>Guardarlo</w:t>
      </w:r>
      <w:proofErr w:type="spellEnd"/>
      <w:r>
        <w:t xml:space="preserve"> como CSV separado.</w:t>
      </w:r>
    </w:p>
    <w:p w14:paraId="7B29E08F" w14:textId="77777777" w:rsidR="00063D04" w:rsidRDefault="00000000">
      <w:pPr>
        <w:pStyle w:val="Ttulo1"/>
      </w:pPr>
      <w:r>
        <w:t>2. Limpieza y preparación de los datos</w:t>
      </w:r>
    </w:p>
    <w:p w14:paraId="1098B86D" w14:textId="3F35260B" w:rsidR="00063D04" w:rsidRDefault="00000000">
      <w:pPr>
        <w:pStyle w:val="Listaconvietas"/>
      </w:pPr>
      <w:proofErr w:type="spellStart"/>
      <w:r>
        <w:t>Eliminar</w:t>
      </w:r>
      <w:proofErr w:type="spellEnd"/>
      <w:r>
        <w:t xml:space="preserve"> </w:t>
      </w:r>
      <w:proofErr w:type="spellStart"/>
      <w:r>
        <w:t>columnas</w:t>
      </w:r>
      <w:proofErr w:type="spellEnd"/>
      <w:r>
        <w:t xml:space="preserve"> </w:t>
      </w:r>
      <w:proofErr w:type="spellStart"/>
      <w:r>
        <w:t>innecesarias</w:t>
      </w:r>
      <w:proofErr w:type="spellEnd"/>
      <w:r>
        <w:t>.</w:t>
      </w:r>
    </w:p>
    <w:p w14:paraId="4DE7E56B" w14:textId="4AACE399" w:rsidR="00063D04" w:rsidRDefault="00000000">
      <w:pPr>
        <w:pStyle w:val="Listaconvietas"/>
      </w:pPr>
      <w:proofErr w:type="spellStart"/>
      <w:r>
        <w:t>Eliminar</w:t>
      </w:r>
      <w:proofErr w:type="spellEnd"/>
      <w:r>
        <w:t xml:space="preserve"> </w:t>
      </w:r>
      <w:proofErr w:type="spellStart"/>
      <w:r>
        <w:t>registros</w:t>
      </w:r>
      <w:proofErr w:type="spellEnd"/>
      <w:r>
        <w:t xml:space="preserve"> </w:t>
      </w:r>
      <w:proofErr w:type="spellStart"/>
      <w:r>
        <w:t>duplicados</w:t>
      </w:r>
      <w:proofErr w:type="spellEnd"/>
      <w:r>
        <w:t>.</w:t>
      </w:r>
    </w:p>
    <w:p w14:paraId="54592013" w14:textId="6C14E336" w:rsidR="00063D04" w:rsidRDefault="00000000">
      <w:pPr>
        <w:pStyle w:val="Listaconvietas"/>
      </w:pPr>
      <w:proofErr w:type="spellStart"/>
      <w:r>
        <w:t>Procesar</w:t>
      </w:r>
      <w:proofErr w:type="spellEnd"/>
      <w:r>
        <w:t xml:space="preserve"> </w:t>
      </w:r>
      <w:proofErr w:type="spellStart"/>
      <w:r>
        <w:t>fechas</w:t>
      </w:r>
      <w:proofErr w:type="spellEnd"/>
      <w:r>
        <w:t>:</w:t>
      </w:r>
    </w:p>
    <w:p w14:paraId="7A304972" w14:textId="6A327AED" w:rsidR="00063D04" w:rsidRDefault="00000000" w:rsidP="00F33FEF">
      <w:pPr>
        <w:pStyle w:val="Listaconvietas"/>
        <w:tabs>
          <w:tab w:val="clear" w:pos="360"/>
          <w:tab w:val="num" w:pos="720"/>
        </w:tabs>
        <w:ind w:left="720"/>
      </w:pPr>
      <w:proofErr w:type="spellStart"/>
      <w:r>
        <w:t>Convertir</w:t>
      </w:r>
      <w:proofErr w:type="spellEnd"/>
      <w:r>
        <w:t xml:space="preserve"> </w:t>
      </w:r>
      <w:proofErr w:type="spellStart"/>
      <w:r>
        <w:t>publish_time</w:t>
      </w:r>
      <w:proofErr w:type="spellEnd"/>
      <w:r>
        <w:t xml:space="preserve"> y </w:t>
      </w:r>
      <w:proofErr w:type="spellStart"/>
      <w:r>
        <w:t>trending_date</w:t>
      </w:r>
      <w:proofErr w:type="spellEnd"/>
      <w:r>
        <w:t xml:space="preserve"> a formato fecha.</w:t>
      </w:r>
    </w:p>
    <w:p w14:paraId="297EA4BC" w14:textId="0E585B40" w:rsidR="00063D04" w:rsidRDefault="00000000">
      <w:pPr>
        <w:pStyle w:val="Listaconvietas"/>
      </w:pPr>
      <w:r>
        <w:t xml:space="preserve">Crear </w:t>
      </w:r>
      <w:proofErr w:type="spellStart"/>
      <w:r>
        <w:t>columnas</w:t>
      </w:r>
      <w:proofErr w:type="spellEnd"/>
      <w:r>
        <w:t xml:space="preserve"> </w:t>
      </w:r>
      <w:proofErr w:type="spellStart"/>
      <w:r>
        <w:t>auxiliares</w:t>
      </w:r>
      <w:proofErr w:type="spellEnd"/>
      <w:r>
        <w:t xml:space="preserve">: </w:t>
      </w:r>
      <w:proofErr w:type="spellStart"/>
      <w:r>
        <w:t>año</w:t>
      </w:r>
      <w:proofErr w:type="spellEnd"/>
      <w:r>
        <w:t>, mes, día de la semana, hora.</w:t>
      </w:r>
    </w:p>
    <w:p w14:paraId="7A827FC2" w14:textId="41E1CBE8" w:rsidR="00063D04" w:rsidRDefault="00000000">
      <w:pPr>
        <w:pStyle w:val="Listaconvietas"/>
      </w:pPr>
      <w:proofErr w:type="spellStart"/>
      <w:r>
        <w:t>Mapear</w:t>
      </w:r>
      <w:proofErr w:type="spellEnd"/>
      <w:r>
        <w:t xml:space="preserve"> </w:t>
      </w:r>
      <w:proofErr w:type="spellStart"/>
      <w:r>
        <w:t>category_id</w:t>
      </w:r>
      <w:proofErr w:type="spellEnd"/>
      <w:r>
        <w:t xml:space="preserve"> a </w:t>
      </w:r>
      <w:proofErr w:type="spellStart"/>
      <w:r>
        <w:t>nombres</w:t>
      </w:r>
      <w:proofErr w:type="spellEnd"/>
      <w:r>
        <w:t xml:space="preserve"> de categorías.</w:t>
      </w:r>
    </w:p>
    <w:p w14:paraId="7B6C2FE8" w14:textId="263635F3" w:rsidR="00063D04" w:rsidRDefault="00000000">
      <w:pPr>
        <w:pStyle w:val="Listaconvietas"/>
      </w:pPr>
      <w:r>
        <w:t xml:space="preserve">Tratar </w:t>
      </w:r>
      <w:proofErr w:type="spellStart"/>
      <w:r>
        <w:t>datos</w:t>
      </w:r>
      <w:proofErr w:type="spellEnd"/>
      <w:r>
        <w:t xml:space="preserve"> </w:t>
      </w:r>
      <w:proofErr w:type="spellStart"/>
      <w:r>
        <w:t>faltantes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los hubiera.</w:t>
      </w:r>
    </w:p>
    <w:p w14:paraId="0076CFFF" w14:textId="77777777" w:rsidR="00063D04" w:rsidRDefault="00000000">
      <w:pPr>
        <w:pStyle w:val="Ttulo1"/>
      </w:pPr>
      <w:r>
        <w:t>3. Análisis exploratorio básico (EDA)</w:t>
      </w:r>
    </w:p>
    <w:p w14:paraId="69160EB9" w14:textId="599AC5C8" w:rsidR="00063D04" w:rsidRDefault="00000000">
      <w:pPr>
        <w:pStyle w:val="Listaconvietas"/>
      </w:pPr>
      <w:proofErr w:type="spellStart"/>
      <w:r>
        <w:t>Estadísticas</w:t>
      </w:r>
      <w:proofErr w:type="spellEnd"/>
      <w:r>
        <w:t>:</w:t>
      </w:r>
    </w:p>
    <w:p w14:paraId="0E3FCC0B" w14:textId="41E40C0D" w:rsidR="00063D04" w:rsidRDefault="00000000" w:rsidP="00F33FEF">
      <w:pPr>
        <w:pStyle w:val="Listaconvietas"/>
        <w:tabs>
          <w:tab w:val="clear" w:pos="360"/>
          <w:tab w:val="num" w:pos="720"/>
        </w:tabs>
        <w:ind w:left="720"/>
      </w:pPr>
      <w:proofErr w:type="spellStart"/>
      <w:r>
        <w:t>Número</w:t>
      </w:r>
      <w:proofErr w:type="spellEnd"/>
      <w:r>
        <w:t xml:space="preserve"> total de videos tendencia.</w:t>
      </w:r>
    </w:p>
    <w:p w14:paraId="4083721A" w14:textId="5178A6C8" w:rsidR="00063D04" w:rsidRDefault="00000000" w:rsidP="00F33FEF">
      <w:pPr>
        <w:pStyle w:val="Listaconvietas"/>
        <w:tabs>
          <w:tab w:val="clear" w:pos="360"/>
          <w:tab w:val="num" w:pos="720"/>
        </w:tabs>
        <w:ind w:left="720"/>
      </w:pPr>
      <w:proofErr w:type="spellStart"/>
      <w:r>
        <w:t>Número</w:t>
      </w:r>
      <w:proofErr w:type="spellEnd"/>
      <w:r>
        <w:t xml:space="preserve"> de videos </w:t>
      </w:r>
      <w:proofErr w:type="spellStart"/>
      <w:r>
        <w:t>distintos</w:t>
      </w:r>
      <w:proofErr w:type="spellEnd"/>
      <w:r>
        <w:t>.</w:t>
      </w:r>
    </w:p>
    <w:p w14:paraId="0DBD1A74" w14:textId="44459137" w:rsidR="00063D04" w:rsidRDefault="00000000" w:rsidP="00F33FEF">
      <w:pPr>
        <w:pStyle w:val="Listaconvietas"/>
        <w:tabs>
          <w:tab w:val="clear" w:pos="360"/>
          <w:tab w:val="num" w:pos="720"/>
        </w:tabs>
        <w:ind w:left="720"/>
      </w:pPr>
      <w:proofErr w:type="spellStart"/>
      <w:r>
        <w:t>Número</w:t>
      </w:r>
      <w:proofErr w:type="spellEnd"/>
      <w:r>
        <w:t xml:space="preserve"> de canales </w:t>
      </w:r>
      <w:proofErr w:type="spellStart"/>
      <w:r>
        <w:t>distintos</w:t>
      </w:r>
      <w:proofErr w:type="spellEnd"/>
      <w:r>
        <w:t>.</w:t>
      </w:r>
    </w:p>
    <w:p w14:paraId="2AAC80CD" w14:textId="1760D2AC" w:rsidR="00063D04" w:rsidRDefault="00000000" w:rsidP="00F33FEF">
      <w:pPr>
        <w:pStyle w:val="Listaconvietas"/>
        <w:tabs>
          <w:tab w:val="clear" w:pos="360"/>
          <w:tab w:val="num" w:pos="720"/>
        </w:tabs>
        <w:ind w:left="720"/>
      </w:pPr>
      <w:proofErr w:type="spellStart"/>
      <w:r>
        <w:t>Distribución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año</w:t>
      </w:r>
      <w:proofErr w:type="spellEnd"/>
      <w:r>
        <w:t>.</w:t>
      </w:r>
    </w:p>
    <w:p w14:paraId="36D5F5D7" w14:textId="09FE22D6" w:rsidR="00063D04" w:rsidRDefault="00000000" w:rsidP="00F33FEF">
      <w:pPr>
        <w:pStyle w:val="Listaconvietas"/>
        <w:tabs>
          <w:tab w:val="clear" w:pos="360"/>
          <w:tab w:val="num" w:pos="720"/>
        </w:tabs>
        <w:ind w:left="720"/>
      </w:pPr>
      <w:proofErr w:type="spellStart"/>
      <w:r>
        <w:t>Duración</w:t>
      </w:r>
      <w:proofErr w:type="spellEnd"/>
      <w:r>
        <w:t xml:space="preserve"> media.</w:t>
      </w:r>
    </w:p>
    <w:p w14:paraId="494509E1" w14:textId="4BABEECF" w:rsidR="00063D04" w:rsidRDefault="00000000" w:rsidP="00F33FEF">
      <w:pPr>
        <w:pStyle w:val="Listaconvietas"/>
        <w:tabs>
          <w:tab w:val="clear" w:pos="360"/>
          <w:tab w:val="num" w:pos="720"/>
        </w:tabs>
        <w:ind w:left="720"/>
      </w:pPr>
      <w:r>
        <w:t xml:space="preserve">Media de </w:t>
      </w:r>
      <w:proofErr w:type="spellStart"/>
      <w:r>
        <w:t>vis</w:t>
      </w:r>
      <w:r w:rsidR="00F33FEF">
        <w:t>i</w:t>
      </w:r>
      <w:r>
        <w:t>tas</w:t>
      </w:r>
      <w:proofErr w:type="spellEnd"/>
      <w:r>
        <w:t xml:space="preserve">, likes, </w:t>
      </w:r>
      <w:proofErr w:type="spellStart"/>
      <w:r>
        <w:t>comentarios</w:t>
      </w:r>
      <w:proofErr w:type="spellEnd"/>
      <w:r>
        <w:t>.</w:t>
      </w:r>
    </w:p>
    <w:p w14:paraId="551DB044" w14:textId="77777777" w:rsidR="00F33FEF" w:rsidRDefault="00F33FEF" w:rsidP="00F33FEF">
      <w:pPr>
        <w:pStyle w:val="Listaconvietas"/>
        <w:numPr>
          <w:ilvl w:val="0"/>
          <w:numId w:val="0"/>
        </w:numPr>
        <w:ind w:left="360" w:hanging="360"/>
      </w:pPr>
    </w:p>
    <w:p w14:paraId="6F85DDC8" w14:textId="77777777" w:rsidR="00F33FEF" w:rsidRDefault="00F33FEF" w:rsidP="00F33FEF">
      <w:pPr>
        <w:pStyle w:val="Listaconvietas"/>
        <w:numPr>
          <w:ilvl w:val="0"/>
          <w:numId w:val="0"/>
        </w:numPr>
        <w:ind w:left="360" w:hanging="360"/>
      </w:pPr>
    </w:p>
    <w:p w14:paraId="7898CF3B" w14:textId="77777777" w:rsidR="00063D04" w:rsidRDefault="00000000">
      <w:pPr>
        <w:pStyle w:val="Ttulo1"/>
      </w:pPr>
      <w:r>
        <w:lastRenderedPageBreak/>
        <w:t>4. Planteamiento de preguntas a resolver</w:t>
      </w:r>
    </w:p>
    <w:p w14:paraId="19530A1D" w14:textId="77777777" w:rsidR="00063D04" w:rsidRDefault="00000000">
      <w:pPr>
        <w:pStyle w:val="Listaconvietas"/>
      </w:pPr>
      <w:r>
        <w:t>Parte 1: Cómo viralizar un video</w:t>
      </w:r>
    </w:p>
    <w:p w14:paraId="21B7C1CB" w14:textId="2250617F" w:rsidR="00063D04" w:rsidRDefault="00000000" w:rsidP="00F33FEF">
      <w:pPr>
        <w:pStyle w:val="Listaconvietas"/>
        <w:tabs>
          <w:tab w:val="clear" w:pos="360"/>
          <w:tab w:val="num" w:pos="720"/>
        </w:tabs>
        <w:ind w:left="720"/>
      </w:pPr>
      <w:proofErr w:type="spellStart"/>
      <w:r>
        <w:t>Duración</w:t>
      </w:r>
      <w:proofErr w:type="spellEnd"/>
      <w:r>
        <w:t xml:space="preserve"> </w:t>
      </w:r>
      <w:proofErr w:type="spellStart"/>
      <w:r>
        <w:t>óptima</w:t>
      </w:r>
      <w:proofErr w:type="spellEnd"/>
      <w:r>
        <w:t xml:space="preserve"> para </w:t>
      </w:r>
      <w:proofErr w:type="spellStart"/>
      <w:r>
        <w:t>viralizarse</w:t>
      </w:r>
      <w:proofErr w:type="spellEnd"/>
      <w:r>
        <w:t>.</w:t>
      </w:r>
    </w:p>
    <w:p w14:paraId="2192589F" w14:textId="582E36C5" w:rsidR="00063D04" w:rsidRDefault="00000000" w:rsidP="00F33FEF">
      <w:pPr>
        <w:pStyle w:val="Listaconvietas"/>
        <w:tabs>
          <w:tab w:val="clear" w:pos="360"/>
          <w:tab w:val="num" w:pos="720"/>
        </w:tabs>
        <w:ind w:left="720"/>
      </w:pPr>
      <w:r>
        <w:t>Mejor día de la semana para publicar.</w:t>
      </w:r>
    </w:p>
    <w:p w14:paraId="065E975E" w14:textId="66F824F8" w:rsidR="00063D04" w:rsidRDefault="00000000" w:rsidP="00F33FEF">
      <w:pPr>
        <w:pStyle w:val="Listaconvietas"/>
        <w:tabs>
          <w:tab w:val="clear" w:pos="360"/>
          <w:tab w:val="num" w:pos="720"/>
        </w:tabs>
        <w:ind w:left="720"/>
      </w:pPr>
      <w:proofErr w:type="spellStart"/>
      <w:r>
        <w:t>Categorías</w:t>
      </w:r>
      <w:proofErr w:type="spellEnd"/>
      <w:r>
        <w:t xml:space="preserve"> </w:t>
      </w:r>
      <w:proofErr w:type="spellStart"/>
      <w:r>
        <w:t>dominantes</w:t>
      </w:r>
      <w:proofErr w:type="spellEnd"/>
      <w:r>
        <w:t>.</w:t>
      </w:r>
    </w:p>
    <w:p w14:paraId="75E1AF30" w14:textId="51F0A994" w:rsidR="00063D04" w:rsidRDefault="00000000" w:rsidP="00F33FEF">
      <w:pPr>
        <w:pStyle w:val="Listaconvietas"/>
        <w:tabs>
          <w:tab w:val="clear" w:pos="360"/>
          <w:tab w:val="num" w:pos="720"/>
        </w:tabs>
        <w:ind w:left="720"/>
      </w:pPr>
      <w:proofErr w:type="spellStart"/>
      <w:r>
        <w:t>Análisis</w:t>
      </w:r>
      <w:proofErr w:type="spellEnd"/>
      <w:r>
        <w:t xml:space="preserve"> de </w:t>
      </w:r>
      <w:proofErr w:type="spellStart"/>
      <w:r>
        <w:t>títulos</w:t>
      </w:r>
      <w:proofErr w:type="spellEnd"/>
      <w:r>
        <w:t xml:space="preserve"> (</w:t>
      </w:r>
      <w:proofErr w:type="spellStart"/>
      <w:r>
        <w:t>patrones</w:t>
      </w:r>
      <w:proofErr w:type="spellEnd"/>
      <w:r>
        <w:t xml:space="preserve"> de éxito).</w:t>
      </w:r>
    </w:p>
    <w:p w14:paraId="6E0AAD8F" w14:textId="4630AA7E" w:rsidR="00063D04" w:rsidRDefault="00000000" w:rsidP="00F33FEF">
      <w:pPr>
        <w:pStyle w:val="Listaconvietas"/>
        <w:tabs>
          <w:tab w:val="clear" w:pos="360"/>
          <w:tab w:val="num" w:pos="720"/>
        </w:tabs>
        <w:ind w:left="720"/>
      </w:pPr>
      <w:proofErr w:type="spellStart"/>
      <w:r>
        <w:t>Relación</w:t>
      </w:r>
      <w:proofErr w:type="spellEnd"/>
      <w:r>
        <w:t xml:space="preserve"> entre vistas, likes y comentarios.</w:t>
      </w:r>
    </w:p>
    <w:p w14:paraId="2AB14129" w14:textId="77777777" w:rsidR="00063D04" w:rsidRDefault="00000000">
      <w:pPr>
        <w:pStyle w:val="Listaconvietas"/>
      </w:pPr>
      <w:r>
        <w:t>Parte 2: Calidad del contenido</w:t>
      </w:r>
    </w:p>
    <w:p w14:paraId="6D1D7F42" w14:textId="0DFEE0DD" w:rsidR="00063D04" w:rsidRDefault="00000000" w:rsidP="00F33FEF">
      <w:pPr>
        <w:pStyle w:val="Listaconvietas"/>
        <w:tabs>
          <w:tab w:val="clear" w:pos="360"/>
          <w:tab w:val="num" w:pos="720"/>
        </w:tabs>
        <w:ind w:left="720"/>
      </w:pPr>
      <w:proofErr w:type="spellStart"/>
      <w:r>
        <w:t>Categorías</w:t>
      </w:r>
      <w:proofErr w:type="spellEnd"/>
      <w:r>
        <w:t xml:space="preserve"> con mayor engagement.</w:t>
      </w:r>
    </w:p>
    <w:p w14:paraId="1FA7FE1D" w14:textId="0E9DEB2C" w:rsidR="00063D04" w:rsidRDefault="00000000" w:rsidP="00F33FEF">
      <w:pPr>
        <w:pStyle w:val="Listaconvietas"/>
        <w:tabs>
          <w:tab w:val="clear" w:pos="360"/>
          <w:tab w:val="num" w:pos="720"/>
        </w:tabs>
        <w:ind w:left="720"/>
      </w:pPr>
      <w:r>
        <w:t xml:space="preserve">Engagement vs </w:t>
      </w:r>
      <w:proofErr w:type="spellStart"/>
      <w:r>
        <w:t>duración</w:t>
      </w:r>
      <w:proofErr w:type="spellEnd"/>
      <w:r>
        <w:t>.</w:t>
      </w:r>
    </w:p>
    <w:p w14:paraId="0ACC712F" w14:textId="3590ED97" w:rsidR="00063D04" w:rsidRDefault="00000000" w:rsidP="00F33FEF">
      <w:pPr>
        <w:pStyle w:val="Listaconvietas"/>
        <w:tabs>
          <w:tab w:val="clear" w:pos="360"/>
          <w:tab w:val="num" w:pos="720"/>
        </w:tabs>
        <w:ind w:left="720"/>
      </w:pPr>
      <w:r>
        <w:t xml:space="preserve">Canales con </w:t>
      </w:r>
      <w:proofErr w:type="spellStart"/>
      <w:r>
        <w:t>contenido</w:t>
      </w:r>
      <w:proofErr w:type="spellEnd"/>
      <w:r>
        <w:t xml:space="preserve"> superficial vs educativo.</w:t>
      </w:r>
    </w:p>
    <w:p w14:paraId="601ED8F6" w14:textId="198880C1" w:rsidR="00063D04" w:rsidRDefault="00000000" w:rsidP="00F33FEF">
      <w:pPr>
        <w:pStyle w:val="Listaconvietas"/>
        <w:tabs>
          <w:tab w:val="clear" w:pos="360"/>
          <w:tab w:val="num" w:pos="720"/>
        </w:tabs>
        <w:ind w:left="720"/>
      </w:pPr>
      <w:proofErr w:type="spellStart"/>
      <w:r>
        <w:t>Características</w:t>
      </w:r>
      <w:proofErr w:type="spellEnd"/>
      <w:r>
        <w:t xml:space="preserve"> del "contenido basura".</w:t>
      </w:r>
    </w:p>
    <w:p w14:paraId="1A763ABF" w14:textId="77777777" w:rsidR="00063D04" w:rsidRDefault="00000000">
      <w:pPr>
        <w:pStyle w:val="Ttulo1"/>
      </w:pPr>
      <w:r>
        <w:t>5. Visualizaciones</w:t>
      </w:r>
    </w:p>
    <w:p w14:paraId="44B88202" w14:textId="7DE9C316" w:rsidR="00063D04" w:rsidRDefault="00000000">
      <w:pPr>
        <w:pStyle w:val="Listaconvietas"/>
      </w:pPr>
      <w:proofErr w:type="spellStart"/>
      <w:r>
        <w:t>Histograma</w:t>
      </w:r>
      <w:proofErr w:type="spellEnd"/>
      <w:r>
        <w:t xml:space="preserve"> de </w:t>
      </w:r>
      <w:proofErr w:type="spellStart"/>
      <w:r>
        <w:t>duración</w:t>
      </w:r>
      <w:proofErr w:type="spellEnd"/>
      <w:r>
        <w:t xml:space="preserve"> de videos.</w:t>
      </w:r>
    </w:p>
    <w:p w14:paraId="756071A5" w14:textId="4A5300B4" w:rsidR="00063D04" w:rsidRDefault="00000000">
      <w:pPr>
        <w:pStyle w:val="Listaconvietas"/>
      </w:pPr>
      <w:r>
        <w:t xml:space="preserve">Barras </w:t>
      </w:r>
      <w:proofErr w:type="spellStart"/>
      <w:r>
        <w:t>apiladas</w:t>
      </w:r>
      <w:proofErr w:type="spellEnd"/>
      <w:r>
        <w:t xml:space="preserve"> de </w:t>
      </w:r>
      <w:proofErr w:type="spellStart"/>
      <w:r>
        <w:t>categorías</w:t>
      </w:r>
      <w:proofErr w:type="spellEnd"/>
      <w:r>
        <w:t xml:space="preserve"> por año.</w:t>
      </w:r>
    </w:p>
    <w:p w14:paraId="0FF4CEDD" w14:textId="041E6F34" w:rsidR="00063D04" w:rsidRDefault="00000000">
      <w:pPr>
        <w:pStyle w:val="Listaconvietas"/>
      </w:pPr>
      <w:r>
        <w:t>Heatmap día de la semana vs videos tendencia.</w:t>
      </w:r>
    </w:p>
    <w:p w14:paraId="3DB0BAF1" w14:textId="0277850C" w:rsidR="00063D04" w:rsidRDefault="00000000">
      <w:pPr>
        <w:pStyle w:val="Listaconvietas"/>
      </w:pPr>
      <w:r>
        <w:t xml:space="preserve">Scatterplots </w:t>
      </w:r>
      <w:proofErr w:type="gramStart"/>
      <w:r>
        <w:t>likes</w:t>
      </w:r>
      <w:proofErr w:type="gramEnd"/>
      <w:r>
        <w:t xml:space="preserve"> vs views, comments vs views.</w:t>
      </w:r>
    </w:p>
    <w:p w14:paraId="40009468" w14:textId="7DA6FB2C" w:rsidR="00063D04" w:rsidRDefault="00000000">
      <w:pPr>
        <w:pStyle w:val="Listaconvietas"/>
      </w:pPr>
      <w:r>
        <w:t xml:space="preserve">Boxplot de </w:t>
      </w:r>
      <w:proofErr w:type="spellStart"/>
      <w:r>
        <w:t>duración</w:t>
      </w:r>
      <w:proofErr w:type="spellEnd"/>
      <w:r>
        <w:t xml:space="preserve"> vs engagement.</w:t>
      </w:r>
    </w:p>
    <w:p w14:paraId="714A1FFD" w14:textId="0E5D2BEA" w:rsidR="00063D04" w:rsidRDefault="00000000">
      <w:pPr>
        <w:pStyle w:val="Listaconvietas"/>
      </w:pPr>
      <w:proofErr w:type="spellStart"/>
      <w:r>
        <w:t>Wordcloud</w:t>
      </w:r>
      <w:proofErr w:type="spellEnd"/>
      <w:r>
        <w:t xml:space="preserve"> de palabras </w:t>
      </w:r>
      <w:proofErr w:type="spellStart"/>
      <w:r>
        <w:t>en</w:t>
      </w:r>
      <w:proofErr w:type="spellEnd"/>
      <w:r>
        <w:t xml:space="preserve"> títulos.</w:t>
      </w:r>
    </w:p>
    <w:p w14:paraId="43BA0E51" w14:textId="3865F2FC" w:rsidR="00063D04" w:rsidRDefault="00000000">
      <w:pPr>
        <w:pStyle w:val="Listaconvietas"/>
      </w:pPr>
      <w:r>
        <w:t xml:space="preserve">Timeline de </w:t>
      </w:r>
      <w:proofErr w:type="spellStart"/>
      <w:r>
        <w:t>tendencias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categoría.</w:t>
      </w:r>
    </w:p>
    <w:p w14:paraId="53C4185C" w14:textId="77777777" w:rsidR="00063D04" w:rsidRDefault="00000000">
      <w:pPr>
        <w:pStyle w:val="Ttulo1"/>
      </w:pPr>
      <w:r>
        <w:t>6. Conclusiones</w:t>
      </w:r>
    </w:p>
    <w:p w14:paraId="24E76095" w14:textId="19EC0DDB" w:rsidR="00063D04" w:rsidRDefault="00000000">
      <w:pPr>
        <w:pStyle w:val="Listaconvietas"/>
      </w:pPr>
      <w:proofErr w:type="spellStart"/>
      <w:r>
        <w:t>Respuestas</w:t>
      </w:r>
      <w:proofErr w:type="spellEnd"/>
      <w:r>
        <w:t xml:space="preserve"> a las </w:t>
      </w:r>
      <w:proofErr w:type="spellStart"/>
      <w:r>
        <w:t>preguntas</w:t>
      </w:r>
      <w:proofErr w:type="spellEnd"/>
      <w:r>
        <w:t xml:space="preserve"> planteadas.</w:t>
      </w:r>
    </w:p>
    <w:p w14:paraId="5B7101D4" w14:textId="0F58D00A" w:rsidR="00063D04" w:rsidRDefault="00000000">
      <w:pPr>
        <w:pStyle w:val="Listaconvietas"/>
      </w:pPr>
      <w:proofErr w:type="spellStart"/>
      <w:r>
        <w:t>Reflexión</w:t>
      </w:r>
      <w:proofErr w:type="spellEnd"/>
      <w:r>
        <w:t xml:space="preserve"> final </w:t>
      </w:r>
      <w:proofErr w:type="spellStart"/>
      <w:r>
        <w:t>sobre</w:t>
      </w:r>
      <w:proofErr w:type="spellEnd"/>
      <w:r>
        <w:t xml:space="preserve"> </w:t>
      </w:r>
      <w:proofErr w:type="spellStart"/>
      <w:r>
        <w:t>viralidad</w:t>
      </w:r>
      <w:proofErr w:type="spellEnd"/>
      <w:r>
        <w:t xml:space="preserve"> y calidad de contenido.</w:t>
      </w:r>
    </w:p>
    <w:p w14:paraId="196009B8" w14:textId="77777777" w:rsidR="00063D04" w:rsidRDefault="00000000">
      <w:pPr>
        <w:pStyle w:val="Ttulo1"/>
      </w:pPr>
      <w:r>
        <w:t>7. Presentación final</w:t>
      </w:r>
    </w:p>
    <w:p w14:paraId="14619A4F" w14:textId="5A72AB32" w:rsidR="00063D04" w:rsidRDefault="00000000">
      <w:pPr>
        <w:pStyle w:val="Listaconvietas"/>
      </w:pPr>
      <w:proofErr w:type="spellStart"/>
      <w:r>
        <w:t>Introducción</w:t>
      </w:r>
      <w:proofErr w:type="spellEnd"/>
      <w:r>
        <w:t xml:space="preserve"> breve.</w:t>
      </w:r>
    </w:p>
    <w:p w14:paraId="7F698098" w14:textId="37B9D3AF" w:rsidR="00063D04" w:rsidRDefault="00000000">
      <w:pPr>
        <w:pStyle w:val="Listaconvietas"/>
      </w:pPr>
      <w:proofErr w:type="spellStart"/>
      <w:r>
        <w:t>Metodología</w:t>
      </w:r>
      <w:proofErr w:type="spellEnd"/>
      <w:r>
        <w:t xml:space="preserve"> (</w:t>
      </w:r>
      <w:proofErr w:type="spellStart"/>
      <w:r>
        <w:t>datos</w:t>
      </w:r>
      <w:proofErr w:type="spellEnd"/>
      <w:r>
        <w:t xml:space="preserve"> y </w:t>
      </w:r>
      <w:proofErr w:type="spellStart"/>
      <w:r>
        <w:t>limpieza</w:t>
      </w:r>
      <w:proofErr w:type="spellEnd"/>
      <w:r>
        <w:t>).</w:t>
      </w:r>
    </w:p>
    <w:p w14:paraId="0D773465" w14:textId="2116A57B" w:rsidR="00063D04" w:rsidRDefault="00000000">
      <w:pPr>
        <w:pStyle w:val="Listaconvietas"/>
      </w:pPr>
      <w:proofErr w:type="spellStart"/>
      <w:r>
        <w:t>Análisis</w:t>
      </w:r>
      <w:proofErr w:type="spellEnd"/>
      <w:r>
        <w:t xml:space="preserve"> y </w:t>
      </w:r>
      <w:proofErr w:type="spellStart"/>
      <w:r>
        <w:t>visualizaciones</w:t>
      </w:r>
      <w:proofErr w:type="spellEnd"/>
      <w:r>
        <w:t>.</w:t>
      </w:r>
    </w:p>
    <w:p w14:paraId="3121ACD5" w14:textId="61EFDE99" w:rsidR="00063D04" w:rsidRDefault="00000000">
      <w:pPr>
        <w:pStyle w:val="Listaconvietas"/>
      </w:pPr>
      <w:proofErr w:type="spellStart"/>
      <w:r>
        <w:t>Preguntas</w:t>
      </w:r>
      <w:proofErr w:type="spellEnd"/>
      <w:r>
        <w:t xml:space="preserve"> </w:t>
      </w:r>
      <w:proofErr w:type="spellStart"/>
      <w:r>
        <w:t>resueltas</w:t>
      </w:r>
      <w:proofErr w:type="spellEnd"/>
      <w:r>
        <w:t>.</w:t>
      </w:r>
    </w:p>
    <w:p w14:paraId="73F02C4F" w14:textId="69C6E185" w:rsidR="00063D04" w:rsidRDefault="00000000">
      <w:pPr>
        <w:pStyle w:val="Listaconvietas"/>
      </w:pPr>
      <w:proofErr w:type="spellStart"/>
      <w:r>
        <w:t>Conclusiones</w:t>
      </w:r>
      <w:proofErr w:type="spellEnd"/>
      <w:r>
        <w:t>.</w:t>
      </w:r>
    </w:p>
    <w:p w14:paraId="5FE0D719" w14:textId="4F2D3057" w:rsidR="00063D04" w:rsidRDefault="00000000">
      <w:pPr>
        <w:pStyle w:val="Listaconvietas"/>
      </w:pPr>
      <w:proofErr w:type="spellStart"/>
      <w:r>
        <w:t>Opcional</w:t>
      </w:r>
      <w:proofErr w:type="spellEnd"/>
      <w:r>
        <w:t xml:space="preserve">: limitaciones y mejoras </w:t>
      </w:r>
      <w:proofErr w:type="spellStart"/>
      <w:r>
        <w:t>futuras</w:t>
      </w:r>
      <w:proofErr w:type="spellEnd"/>
      <w:r w:rsidR="00F33FEF">
        <w:t xml:space="preserve"> + </w:t>
      </w:r>
      <w:proofErr w:type="spellStart"/>
      <w:r w:rsidR="00F33FEF">
        <w:t>presentación</w:t>
      </w:r>
      <w:proofErr w:type="spellEnd"/>
      <w:r w:rsidR="00F33FEF">
        <w:t xml:space="preserve"> interactive (</w:t>
      </w:r>
      <w:proofErr w:type="spellStart"/>
      <w:r w:rsidR="00F33FEF">
        <w:t>canva</w:t>
      </w:r>
      <w:proofErr w:type="spellEnd"/>
      <w:r w:rsidR="00F33FEF">
        <w:t xml:space="preserve"> o </w:t>
      </w:r>
      <w:proofErr w:type="spellStart"/>
      <w:r w:rsidR="00F33FEF">
        <w:t>similares</w:t>
      </w:r>
      <w:proofErr w:type="spellEnd"/>
      <w:r w:rsidR="00F33FEF">
        <w:t>)</w:t>
      </w:r>
    </w:p>
    <w:p w14:paraId="15D1B8FF" w14:textId="13A46834" w:rsidR="00063D04" w:rsidRDefault="00063D04" w:rsidP="00F33FEF">
      <w:pPr>
        <w:pStyle w:val="Listaconvietas"/>
        <w:numPr>
          <w:ilvl w:val="0"/>
          <w:numId w:val="0"/>
        </w:numPr>
      </w:pPr>
    </w:p>
    <w:sectPr w:rsidR="00063D0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1232879">
    <w:abstractNumId w:val="8"/>
  </w:num>
  <w:num w:numId="2" w16cid:durableId="1425031652">
    <w:abstractNumId w:val="6"/>
  </w:num>
  <w:num w:numId="3" w16cid:durableId="479536318">
    <w:abstractNumId w:val="5"/>
  </w:num>
  <w:num w:numId="4" w16cid:durableId="1037126939">
    <w:abstractNumId w:val="4"/>
  </w:num>
  <w:num w:numId="5" w16cid:durableId="274404597">
    <w:abstractNumId w:val="7"/>
  </w:num>
  <w:num w:numId="6" w16cid:durableId="1179349192">
    <w:abstractNumId w:val="3"/>
  </w:num>
  <w:num w:numId="7" w16cid:durableId="747918043">
    <w:abstractNumId w:val="2"/>
  </w:num>
  <w:num w:numId="8" w16cid:durableId="551311064">
    <w:abstractNumId w:val="1"/>
  </w:num>
  <w:num w:numId="9" w16cid:durableId="14887841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63D04"/>
    <w:rsid w:val="0015074B"/>
    <w:rsid w:val="0029639D"/>
    <w:rsid w:val="00326F90"/>
    <w:rsid w:val="00AA1D8D"/>
    <w:rsid w:val="00B47730"/>
    <w:rsid w:val="00C440A0"/>
    <w:rsid w:val="00CB0664"/>
    <w:rsid w:val="00F33FE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86252FE"/>
  <w14:defaultImageDpi w14:val="300"/>
  <w15:docId w15:val="{F713144E-BF64-438E-8B79-95CED1D6E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315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2044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DAVID GARCIA GARCIA</cp:lastModifiedBy>
  <cp:revision>2</cp:revision>
  <dcterms:created xsi:type="dcterms:W3CDTF">2013-12-23T23:15:00Z</dcterms:created>
  <dcterms:modified xsi:type="dcterms:W3CDTF">2025-04-25T10:30:00Z</dcterms:modified>
  <cp:category/>
</cp:coreProperties>
</file>